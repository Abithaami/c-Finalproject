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416A4" w14:textId="77777777" w:rsidR="00D92C6B" w:rsidRDefault="00000000">
      <w:pPr>
        <w:pStyle w:val="Title"/>
      </w:pPr>
      <w:r>
        <w:t>C# Final Project Report</w:t>
      </w:r>
    </w:p>
    <w:p w14:paraId="78E5584F" w14:textId="746EE3BE" w:rsidR="00D92C6B" w:rsidRDefault="00000000">
      <w:pPr>
        <w:pStyle w:val="Heading1"/>
      </w:pPr>
      <w:r>
        <w:t xml:space="preserve">1. Project Overview </w:t>
      </w:r>
    </w:p>
    <w:p w14:paraId="1179BA86" w14:textId="58D922BA" w:rsidR="00D92C6B" w:rsidRDefault="00000000">
      <w:r>
        <w:t xml:space="preserve">• Project Title: C# Final Project – </w:t>
      </w:r>
      <w:proofErr w:type="spellStart"/>
      <w:r w:rsidR="000C53CF">
        <w:t>UnicomTic</w:t>
      </w:r>
      <w:proofErr w:type="spellEnd"/>
      <w:r>
        <w:t xml:space="preserve"> Management System</w:t>
      </w:r>
    </w:p>
    <w:p w14:paraId="05F568D8" w14:textId="77777777" w:rsidR="00D92C6B" w:rsidRDefault="00000000">
      <w:r>
        <w:t>• Key Features Implemented:</w:t>
      </w:r>
    </w:p>
    <w:p w14:paraId="32C3E8DB" w14:textId="77777777" w:rsidR="00D92C6B" w:rsidRDefault="00000000">
      <w:pPr>
        <w:pStyle w:val="ListBullet"/>
      </w:pPr>
      <w:r>
        <w:t>- Add, update, delete, and search student records.</w:t>
      </w:r>
    </w:p>
    <w:p w14:paraId="20C8F0DA" w14:textId="77777777" w:rsidR="00D92C6B" w:rsidRDefault="00000000">
      <w:pPr>
        <w:pStyle w:val="ListBullet"/>
      </w:pPr>
      <w:r>
        <w:t>- Course and room management.</w:t>
      </w:r>
    </w:p>
    <w:p w14:paraId="57CCA61F" w14:textId="77777777" w:rsidR="00D92C6B" w:rsidRDefault="00000000">
      <w:pPr>
        <w:pStyle w:val="ListBullet"/>
      </w:pPr>
      <w:r>
        <w:t>- Timetable creation and viewing.</w:t>
      </w:r>
    </w:p>
    <w:p w14:paraId="610DE5AD" w14:textId="77777777" w:rsidR="00D92C6B" w:rsidRDefault="00000000">
      <w:pPr>
        <w:pStyle w:val="ListBullet"/>
      </w:pPr>
      <w:r>
        <w:t>- SQLite database integration.</w:t>
      </w:r>
    </w:p>
    <w:p w14:paraId="6D3105B2" w14:textId="77777777" w:rsidR="00D92C6B" w:rsidRDefault="00000000">
      <w:pPr>
        <w:pStyle w:val="ListBullet"/>
      </w:pPr>
      <w:r>
        <w:t>- Form validation and UI feedback.</w:t>
      </w:r>
    </w:p>
    <w:p w14:paraId="0CB4746E" w14:textId="77777777" w:rsidR="00D92C6B" w:rsidRDefault="00000000">
      <w:r>
        <w:t>• Technologies Used:</w:t>
      </w:r>
    </w:p>
    <w:p w14:paraId="01E34FB2" w14:textId="77777777" w:rsidR="00D92C6B" w:rsidRDefault="00000000">
      <w:pPr>
        <w:pStyle w:val="ListBullet"/>
      </w:pPr>
      <w:r>
        <w:t>- C# WinForms</w:t>
      </w:r>
    </w:p>
    <w:p w14:paraId="087507D4" w14:textId="77777777" w:rsidR="00D92C6B" w:rsidRDefault="00000000">
      <w:pPr>
        <w:pStyle w:val="ListBullet"/>
      </w:pPr>
      <w:r>
        <w:t>- .NET Framework</w:t>
      </w:r>
    </w:p>
    <w:p w14:paraId="0CBA1149" w14:textId="77777777" w:rsidR="00D92C6B" w:rsidRDefault="00000000">
      <w:pPr>
        <w:pStyle w:val="ListBullet"/>
      </w:pPr>
      <w:r>
        <w:t>- SQLite</w:t>
      </w:r>
    </w:p>
    <w:p w14:paraId="5935C9A4" w14:textId="77777777" w:rsidR="00D92C6B" w:rsidRDefault="00000000">
      <w:pPr>
        <w:pStyle w:val="ListBullet"/>
      </w:pPr>
      <w:r>
        <w:t>- Git for version control</w:t>
      </w:r>
    </w:p>
    <w:p w14:paraId="7F8588FF" w14:textId="77777777" w:rsidR="00D92C6B" w:rsidRDefault="00000000">
      <w:r>
        <w:t>• Challenges Faced and Solutions:</w:t>
      </w:r>
    </w:p>
    <w:p w14:paraId="40E59194" w14:textId="77777777" w:rsidR="00D92C6B" w:rsidRDefault="00000000">
      <w:pPr>
        <w:pStyle w:val="ListBullet"/>
      </w:pPr>
      <w:r>
        <w:t>- Database locking issues: Resolved by enabling WAL mode in SQLite and managing connections properly.</w:t>
      </w:r>
    </w:p>
    <w:p w14:paraId="420EA6D1" w14:textId="77777777" w:rsidR="00D92C6B" w:rsidRDefault="00000000">
      <w:pPr>
        <w:pStyle w:val="ListBullet"/>
      </w:pPr>
      <w:r>
        <w:t>- UI refresh bugs: Solved by refactoring form clearing and control update methods.</w:t>
      </w:r>
    </w:p>
    <w:p w14:paraId="472287C7" w14:textId="77777777" w:rsidR="00D92C6B" w:rsidRDefault="00000000">
      <w:pPr>
        <w:pStyle w:val="ListBullet"/>
      </w:pPr>
      <w:r>
        <w:t>- Search functionality performance: Improved with parameterized queries and optimized DataGridView refreshing.</w:t>
      </w:r>
    </w:p>
    <w:p w14:paraId="45A9FF7E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1E6BF2C1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4CF32D3D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3B1955DB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4583B034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2032F1A6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42AE5ADE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0A2A19ED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5A0018D3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387A7C97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069038D0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64563BB1" w14:textId="77777777" w:rsidR="000C53CF" w:rsidRDefault="000C53CF" w:rsidP="000C53CF">
      <w:pPr>
        <w:pStyle w:val="ListBullet"/>
        <w:numPr>
          <w:ilvl w:val="0"/>
          <w:numId w:val="0"/>
        </w:numPr>
        <w:ind w:left="360" w:hanging="360"/>
      </w:pPr>
    </w:p>
    <w:p w14:paraId="12BFADB2" w14:textId="4432C206" w:rsidR="00D92C6B" w:rsidRDefault="00000000">
      <w:pPr>
        <w:pStyle w:val="Heading1"/>
      </w:pPr>
      <w:r>
        <w:lastRenderedPageBreak/>
        <w:t>2. Samples (Screenshots)</w:t>
      </w:r>
    </w:p>
    <w:p w14:paraId="5E773551" w14:textId="0E9967E1" w:rsidR="00D92C6B" w:rsidRDefault="00FF0A68">
      <w:r>
        <w:rPr>
          <w:noProof/>
        </w:rPr>
        <w:drawing>
          <wp:anchor distT="0" distB="0" distL="114300" distR="114300" simplePos="0" relativeHeight="251606016" behindDoc="1" locked="0" layoutInCell="1" allowOverlap="1" wp14:anchorId="4DDCE934" wp14:editId="3343E19B">
            <wp:simplePos x="0" y="0"/>
            <wp:positionH relativeFrom="column">
              <wp:posOffset>3208020</wp:posOffset>
            </wp:positionH>
            <wp:positionV relativeFrom="paragraph">
              <wp:posOffset>245745</wp:posOffset>
            </wp:positionV>
            <wp:extent cx="3159125" cy="1653540"/>
            <wp:effectExtent l="0" t="0" r="3175" b="3810"/>
            <wp:wrapTight wrapText="bothSides">
              <wp:wrapPolygon edited="0">
                <wp:start x="0" y="0"/>
                <wp:lineTo x="0" y="21401"/>
                <wp:lineTo x="21491" y="21401"/>
                <wp:lineTo x="21491" y="0"/>
                <wp:lineTo x="0" y="0"/>
              </wp:wrapPolygon>
            </wp:wrapTight>
            <wp:docPr id="51346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6556" name="Picture 513465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94752" behindDoc="0" locked="0" layoutInCell="1" allowOverlap="1" wp14:anchorId="39EADF78" wp14:editId="722840BF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2995930" cy="1615440"/>
            <wp:effectExtent l="0" t="0" r="0" b="3810"/>
            <wp:wrapThrough wrapText="bothSides">
              <wp:wrapPolygon edited="0">
                <wp:start x="0" y="0"/>
                <wp:lineTo x="0" y="21396"/>
                <wp:lineTo x="21426" y="21396"/>
                <wp:lineTo x="21426" y="0"/>
                <wp:lineTo x="0" y="0"/>
              </wp:wrapPolygon>
            </wp:wrapThrough>
            <wp:docPr id="37093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32476" name="Picture 3709324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694F6" w14:textId="07404D83" w:rsidR="00D92C6B" w:rsidRDefault="000C53CF" w:rsidP="000D52A6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7BA7EBA9" wp14:editId="0BC2FA98">
            <wp:simplePos x="0" y="0"/>
            <wp:positionH relativeFrom="column">
              <wp:posOffset>3184525</wp:posOffset>
            </wp:positionH>
            <wp:positionV relativeFrom="paragraph">
              <wp:posOffset>624205</wp:posOffset>
            </wp:positionV>
            <wp:extent cx="3151505" cy="1816100"/>
            <wp:effectExtent l="0" t="0" r="0" b="0"/>
            <wp:wrapTight wrapText="bothSides">
              <wp:wrapPolygon edited="0">
                <wp:start x="0" y="0"/>
                <wp:lineTo x="0" y="21298"/>
                <wp:lineTo x="21413" y="21298"/>
                <wp:lineTo x="21413" y="0"/>
                <wp:lineTo x="0" y="0"/>
              </wp:wrapPolygon>
            </wp:wrapTight>
            <wp:docPr id="1539261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1251" name="Picture 1539261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880" behindDoc="1" locked="0" layoutInCell="1" allowOverlap="1" wp14:anchorId="5AA2F9ED" wp14:editId="4A4EA612">
            <wp:simplePos x="0" y="0"/>
            <wp:positionH relativeFrom="column">
              <wp:posOffset>0</wp:posOffset>
            </wp:positionH>
            <wp:positionV relativeFrom="paragraph">
              <wp:posOffset>631825</wp:posOffset>
            </wp:positionV>
            <wp:extent cx="2988310" cy="1760220"/>
            <wp:effectExtent l="0" t="0" r="2540" b="0"/>
            <wp:wrapTight wrapText="bothSides">
              <wp:wrapPolygon edited="0">
                <wp:start x="0" y="0"/>
                <wp:lineTo x="0" y="21273"/>
                <wp:lineTo x="21481" y="21273"/>
                <wp:lineTo x="21481" y="0"/>
                <wp:lineTo x="0" y="0"/>
              </wp:wrapPolygon>
            </wp:wrapTight>
            <wp:docPr id="479570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70817" name="Picture 4795708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10614453" wp14:editId="65838DB0">
            <wp:simplePos x="0" y="0"/>
            <wp:positionH relativeFrom="column">
              <wp:posOffset>3147060</wp:posOffset>
            </wp:positionH>
            <wp:positionV relativeFrom="paragraph">
              <wp:posOffset>3131185</wp:posOffset>
            </wp:positionV>
            <wp:extent cx="316992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18" y="21360"/>
                <wp:lineTo x="21418" y="0"/>
                <wp:lineTo x="0" y="0"/>
              </wp:wrapPolygon>
            </wp:wrapTight>
            <wp:docPr id="14251369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36957" name="Picture 14251369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D88316F" wp14:editId="0C75C29D">
            <wp:simplePos x="0" y="0"/>
            <wp:positionH relativeFrom="column">
              <wp:posOffset>7620</wp:posOffset>
            </wp:positionH>
            <wp:positionV relativeFrom="paragraph">
              <wp:posOffset>3161665</wp:posOffset>
            </wp:positionV>
            <wp:extent cx="28194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54" y="21360"/>
                <wp:lineTo x="21454" y="0"/>
                <wp:lineTo x="0" y="0"/>
              </wp:wrapPolygon>
            </wp:wrapTight>
            <wp:docPr id="1512258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8338" name="Picture 15122583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2C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235997">
    <w:abstractNumId w:val="8"/>
  </w:num>
  <w:num w:numId="2" w16cid:durableId="2051303398">
    <w:abstractNumId w:val="6"/>
  </w:num>
  <w:num w:numId="3" w16cid:durableId="1831288993">
    <w:abstractNumId w:val="5"/>
  </w:num>
  <w:num w:numId="4" w16cid:durableId="663360585">
    <w:abstractNumId w:val="4"/>
  </w:num>
  <w:num w:numId="5" w16cid:durableId="1585341182">
    <w:abstractNumId w:val="7"/>
  </w:num>
  <w:num w:numId="6" w16cid:durableId="781537046">
    <w:abstractNumId w:val="3"/>
  </w:num>
  <w:num w:numId="7" w16cid:durableId="1471750057">
    <w:abstractNumId w:val="2"/>
  </w:num>
  <w:num w:numId="8" w16cid:durableId="1251620541">
    <w:abstractNumId w:val="1"/>
  </w:num>
  <w:num w:numId="9" w16cid:durableId="23319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3CF"/>
    <w:rsid w:val="000D52A6"/>
    <w:rsid w:val="0015074B"/>
    <w:rsid w:val="0029639D"/>
    <w:rsid w:val="00326F90"/>
    <w:rsid w:val="00AA1D8D"/>
    <w:rsid w:val="00B47730"/>
    <w:rsid w:val="00CB0664"/>
    <w:rsid w:val="00D92C6B"/>
    <w:rsid w:val="00E45DF4"/>
    <w:rsid w:val="00FC693F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7991A"/>
  <w14:defaultImageDpi w14:val="300"/>
  <w15:docId w15:val="{B9A3BE9D-72D3-4CFB-B202-D3E9418E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ABI AMIRTHALINGAM</cp:lastModifiedBy>
  <cp:revision>2</cp:revision>
  <dcterms:created xsi:type="dcterms:W3CDTF">2013-12-23T23:15:00Z</dcterms:created>
  <dcterms:modified xsi:type="dcterms:W3CDTF">2025-06-21T01:21:00Z</dcterms:modified>
  <cp:category/>
</cp:coreProperties>
</file>